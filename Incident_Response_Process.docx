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6BE6" w14:textId="77777777" w:rsidR="00B613F2" w:rsidRDefault="00B613F2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1D5FB" w14:textId="345E3574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Comprehensive Incident Response Process: User Account Containment and Log Analysis</w:t>
      </w:r>
    </w:p>
    <w:p w14:paraId="5DAAEDAD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016CF5F2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provided detailed documentation of the incident response process conducted on a Kali Linux system. The incident involved a compromised user account named 'malicious_user.' My response process involved containment, log analysis, investigation of active processes, and verification that the system was clear of malicious activity.</w:t>
      </w:r>
    </w:p>
    <w:p w14:paraId="4C23EE33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Identifying Suspicious Activity</w:t>
      </w:r>
    </w:p>
    <w:p w14:paraId="1975F798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first indication of a potential compromise was through system log files, where failed login attempts and sudo command failures were noticed. I used the following commands to identify and investigate these suspicious activities.</w:t>
      </w:r>
    </w:p>
    <w:p w14:paraId="5DA831B9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**Checking for failed login attempts:**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grep 'Failed' /var/log/auth.log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**Checking sudo command attempts for unusual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grep 'sudo' /var/log/auth.log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**Viewing system activity logs:**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tail -n 100 /var/log/syslog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**Attempt to access the auth.log for additional information:**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tail -n 100 /var/log/auth.log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8886631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Containing the Compromised User Account</w:t>
      </w:r>
    </w:p>
    <w:p w14:paraId="43C5336D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suspicious activity from the 'malicious_user' was confirmed, immediate steps were taken to lock the account. I used the following commands to disable the account and prevent further login attempts:</w:t>
      </w:r>
    </w:p>
    <w:p w14:paraId="7F52BD54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**Lock the compromised user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usermod -L malicious_user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**Confirm that the account is disabled:**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 malicious_user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(This returned 'Authentication failure,' verifying the account was locked.)</w:t>
      </w:r>
    </w:p>
    <w:p w14:paraId="24362C77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Investigating Running Processes</w:t>
      </w:r>
    </w:p>
    <w:p w14:paraId="4D5488E7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locking the account, it was essential to check for any active processes that the 'malicious_user' might still be running. The following steps were used to identify and terminate those processes:</w:t>
      </w:r>
    </w:p>
    <w:p w14:paraId="3F14DE2F" w14:textId="69A9B83A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**List active processes for the user 'malicious_user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ps aux | grep malicious_user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**Kill any suspicious processes:**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kill &lt;process_id&gt;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In this case, processes such as those with PIDs 6396 and 211729 were identified but already terminated </w:t>
      </w:r>
      <w:r w:rsidR="00324305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 commands were issued.</w:t>
      </w:r>
    </w:p>
    <w:p w14:paraId="1E9C89DE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Reviewing Network Connections</w:t>
      </w:r>
    </w:p>
    <w:p w14:paraId="7661C67D" w14:textId="2F0D6BC1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 necessary to check if the malicious user had established suspicious network connections. The following command I used to view open network connections and services listening on specific ports:</w:t>
      </w:r>
    </w:p>
    <w:p w14:paraId="20089622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**List all active network connections and listening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netstat -tulnp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No suspicious connections or services were identified.</w:t>
      </w:r>
    </w:p>
    <w:p w14:paraId="04745F69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 Reviewing Logs for Further Suspicious Activity</w:t>
      </w:r>
    </w:p>
    <w:p w14:paraId="7F7CF670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critical part of the incident response process was reviewing system logs to ensure no additional suspicious activities after locking the account. I used the following commands to analyze system logs:</w:t>
      </w:r>
    </w:p>
    <w:p w14:paraId="780728D6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**Check for failed login attempts in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auth.log:*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grep 'Failed' /var/log/auth.log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**Review sudo activities:**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grep 'sudo' /var/log/auth.log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**Check the syslog for any further suspicious activity:**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tail -n 100 /var/log/syslog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logs indicated repeated failed login attempts and unsuccessful sudo commands by the compromised user.</w:t>
      </w:r>
    </w:p>
    <w:p w14:paraId="45B68736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6: Verifying and Restarting Logging Services</w:t>
      </w:r>
    </w:p>
    <w:p w14:paraId="066E0AFF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ensure that all logging mechanisms were working correctly, the rsyslog service was checked and restarted. This guaranteed that all system events were properly logged during the investigation process.</w:t>
      </w:r>
    </w:p>
    <w:p w14:paraId="46A88D16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**Check the status of rsyslog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service rsyslog status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**Restart the rsyslog service if needed:**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systemctl restart rsyslog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B396487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7: Final Cleanup and User Deletion</w:t>
      </w:r>
    </w:p>
    <w:p w14:paraId="73D25938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system was confirmed to be clean, the 'malicious_user' account was deleted to ensure the user could not log back into the system. The following command I used to remove the user:</w:t>
      </w:r>
    </w:p>
    <w:p w14:paraId="67B5B2CD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**Delete the malicious user </w:t>
      </w:r>
      <w:proofErr w:type="gramStart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account:*</w:t>
      </w:r>
      <w:proofErr w:type="gramEnd"/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sudo userdel malicious_user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**Verify that the user account was removed:**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cat /etc/passwd | grep malicious_user</w:t>
      </w: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0994D3F" w14:textId="77777777" w:rsidR="0086026E" w:rsidRPr="00B613F2" w:rsidRDefault="00000000">
      <w:pPr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</w:p>
    <w:p w14:paraId="54353D81" w14:textId="77777777" w:rsidR="0086026E" w:rsidRPr="00B613F2" w:rsidRDefault="00000000">
      <w:pPr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3F2">
        <w:rPr>
          <w:rFonts w:ascii="Helvetica" w:hAnsi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incident response process was successfully completed, and the system was secured. The compromised 'malicious_user' account was disabled, and no further suspicious activity was detected in system logs or active processes. This case demonstrates a thorough approach to incident response, emphasizing the importance of log analysis, user containment, and process investigation.</w:t>
      </w:r>
    </w:p>
    <w:sectPr w:rsidR="0086026E" w:rsidRPr="00B613F2" w:rsidSect="00B6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958595">
    <w:abstractNumId w:val="8"/>
  </w:num>
  <w:num w:numId="2" w16cid:durableId="1198391727">
    <w:abstractNumId w:val="6"/>
  </w:num>
  <w:num w:numId="3" w16cid:durableId="902255140">
    <w:abstractNumId w:val="5"/>
  </w:num>
  <w:num w:numId="4" w16cid:durableId="840243721">
    <w:abstractNumId w:val="4"/>
  </w:num>
  <w:num w:numId="5" w16cid:durableId="216165404">
    <w:abstractNumId w:val="7"/>
  </w:num>
  <w:num w:numId="6" w16cid:durableId="105974849">
    <w:abstractNumId w:val="3"/>
  </w:num>
  <w:num w:numId="7" w16cid:durableId="235752579">
    <w:abstractNumId w:val="2"/>
  </w:num>
  <w:num w:numId="8" w16cid:durableId="1107316307">
    <w:abstractNumId w:val="1"/>
  </w:num>
  <w:num w:numId="9" w16cid:durableId="20730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AD0"/>
    <w:rsid w:val="0015074B"/>
    <w:rsid w:val="0029639D"/>
    <w:rsid w:val="00324305"/>
    <w:rsid w:val="00326F90"/>
    <w:rsid w:val="0086026E"/>
    <w:rsid w:val="00AA1D8D"/>
    <w:rsid w:val="00B47730"/>
    <w:rsid w:val="00B613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0DD68"/>
  <w14:defaultImageDpi w14:val="300"/>
  <w15:docId w15:val="{0DCC676F-71B5-1B43-A63C-AEC99A2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Harrison Ibenegbu</cp:lastModifiedBy>
  <cp:revision>3</cp:revision>
  <dcterms:created xsi:type="dcterms:W3CDTF">2013-12-23T23:15:00Z</dcterms:created>
  <dcterms:modified xsi:type="dcterms:W3CDTF">2024-10-08T19:15:00Z</dcterms:modified>
  <cp:category/>
</cp:coreProperties>
</file>